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30"/>
        <w:tblpPr w:leftFromText="180" w:rightFromText="180" w:vertAnchor="text" w:horzAnchor="page" w:tblpX="891" w:tblpY="-722"/>
        <w:tblOverlap w:val="never"/>
        <w:tblW w:w="184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70"/>
        <w:gridCol w:w="7740"/>
        <w:gridCol w:w="7740"/>
      </w:tblGrid>
      <w:tr w:rsidR="0012206C" w14:paraId="3F35ADB1" w14:textId="77777777">
        <w:trPr>
          <w:trHeight w:val="15229"/>
        </w:trPr>
        <w:tc>
          <w:tcPr>
            <w:tcW w:w="2970" w:type="dxa"/>
            <w:tcBorders>
              <w:bottom w:val="nil"/>
            </w:tcBorders>
            <w:shd w:val="clear" w:color="auto" w:fill="E6E6E6"/>
          </w:tcPr>
          <w:p w14:paraId="5CC2A3C5" w14:textId="77777777" w:rsidR="0012206C" w:rsidRDefault="00000000">
            <w:pPr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14:paraId="3211B68D" w14:textId="77777777" w:rsidR="0012206C" w:rsidRDefault="0012206C">
            <w:pP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</w:p>
          <w:p w14:paraId="6C950DF8" w14:textId="77777777" w:rsidR="0012206C" w:rsidRDefault="0012206C">
            <w:pPr>
              <w:tabs>
                <w:tab w:val="center" w:pos="4320"/>
                <w:tab w:val="right" w:pos="8640"/>
              </w:tabs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2D45DFA0" w14:textId="77777777" w:rsidR="0012206C" w:rsidRDefault="0012206C">
            <w:pPr>
              <w:ind w:left="0" w:hanging="2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6CA0D2C4" w14:textId="77777777" w:rsidR="0012206C" w:rsidRDefault="0012206C">
            <w:pPr>
              <w:ind w:left="0" w:hanging="2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70C29AA4" w14:textId="77777777" w:rsidR="0012206C" w:rsidRDefault="0012206C">
            <w:pPr>
              <w:ind w:left="0" w:hanging="2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74B38614" w14:textId="77777777" w:rsidR="0012206C" w:rsidRDefault="00000000">
            <w:pPr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Address for Correspondence:</w:t>
            </w:r>
          </w:p>
          <w:p w14:paraId="262B9AE3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1E1C669" w14:textId="77777777" w:rsidR="0012206C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Pragati Colony,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Sendurwafa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TH.-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Sakoli,Dist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Bhandara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Maharashtra-441802.</w:t>
            </w:r>
          </w:p>
          <w:p w14:paraId="7D85A313" w14:textId="77777777" w:rsidR="0012206C" w:rsidRDefault="0012206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ACE16B4" w14:textId="77777777" w:rsidR="0012206C" w:rsidRDefault="00000000">
            <w:pPr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E-mail:</w:t>
            </w:r>
          </w:p>
          <w:p w14:paraId="1F49A22D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6DF6752" w14:textId="77777777" w:rsidR="0012206C" w:rsidRDefault="00000000">
            <w:pPr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anuragsurendrafunde@gmail.com</w:t>
            </w:r>
          </w:p>
          <w:p w14:paraId="238B9FDD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E80AA6A" w14:textId="77777777" w:rsidR="0012206C" w:rsidRDefault="00000000">
            <w:pPr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Phone: </w:t>
            </w:r>
            <w: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+91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9604639857</w:t>
            </w:r>
          </w:p>
          <w:p w14:paraId="69168922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097DB62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7CC80601" w14:textId="77777777" w:rsidR="0012206C" w:rsidRDefault="00000000">
            <w:pPr>
              <w:keepNext/>
              <w:spacing w:line="240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Personal Details:</w:t>
            </w:r>
          </w:p>
          <w:p w14:paraId="209B588A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A0697F" w14:textId="77777777" w:rsidR="0012206C" w:rsidRDefault="00000000">
            <w:pPr>
              <w:tabs>
                <w:tab w:val="left" w:pos="1335"/>
                <w:tab w:val="left" w:pos="1425"/>
              </w:tabs>
              <w:ind w:left="0" w:right="-17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 of Birth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13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June, 2002</w:t>
            </w:r>
          </w:p>
          <w:p w14:paraId="5EFBEBED" w14:textId="77777777" w:rsidR="0012206C" w:rsidRDefault="0012206C">
            <w:pPr>
              <w:tabs>
                <w:tab w:val="left" w:pos="133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196C52F" w14:textId="77777777" w:rsidR="0012206C" w:rsidRDefault="00000000">
            <w:pPr>
              <w:tabs>
                <w:tab w:val="left" w:pos="133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Gender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Male</w:t>
            </w:r>
          </w:p>
          <w:p w14:paraId="10175DA4" w14:textId="77777777" w:rsidR="0012206C" w:rsidRDefault="0012206C">
            <w:pPr>
              <w:tabs>
                <w:tab w:val="left" w:pos="133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B700D94" w14:textId="77777777" w:rsidR="0012206C" w:rsidRDefault="00000000">
            <w:pPr>
              <w:tabs>
                <w:tab w:val="left" w:pos="124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Nationality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Indian</w:t>
            </w:r>
          </w:p>
          <w:p w14:paraId="44C5EA87" w14:textId="77777777" w:rsidR="0012206C" w:rsidRDefault="0012206C">
            <w:pPr>
              <w:tabs>
                <w:tab w:val="left" w:pos="124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sdt>
            <w:sdtPr>
              <w:tag w:val="goog_rdk_0"/>
              <w:id w:val="1"/>
            </w:sdtPr>
            <w:sdtContent>
              <w:p w14:paraId="77C313BB" w14:textId="77777777" w:rsidR="0012206C" w:rsidRDefault="00000000">
                <w:pPr>
                  <w:pStyle w:val="Heading6"/>
                  <w:ind w:left="0" w:hanging="2"/>
                  <w:rPr>
                    <w:rFonts w:ascii="Calibri" w:eastAsia="Calibri" w:hAnsi="Calibri" w:cs="Calibri"/>
                    <w:i w:val="0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i w:val="0"/>
                    <w:color w:val="000000"/>
                    <w:sz w:val="22"/>
                    <w:szCs w:val="22"/>
                  </w:rPr>
                  <w:t>Marital Status</w:t>
                </w:r>
                <w:r>
                  <w:rPr>
                    <w:rFonts w:ascii="Calibri" w:eastAsia="Calibri" w:hAnsi="Calibri" w:cs="Calibri"/>
                    <w:i w:val="0"/>
                    <w:color w:val="000000"/>
                    <w:sz w:val="22"/>
                    <w:szCs w:val="22"/>
                  </w:rPr>
                  <w:t>: Single</w:t>
                </w:r>
              </w:p>
            </w:sdtContent>
          </w:sdt>
          <w:p w14:paraId="11D8F335" w14:textId="77777777" w:rsidR="0012206C" w:rsidRDefault="0012206C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AF6FEE9" w14:textId="77777777" w:rsidR="0012206C" w:rsidRDefault="00000000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Father’s Name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</w:p>
          <w:p w14:paraId="009E1581" w14:textId="77777777" w:rsidR="0012206C" w:rsidRDefault="0012206C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BAB95B5" w14:textId="77777777" w:rsidR="0012206C" w:rsidRDefault="00000000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Mr. Surendra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Madhavrao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Funde</w:t>
            </w:r>
            <w:proofErr w:type="spellEnd"/>
          </w:p>
          <w:p w14:paraId="109B222A" w14:textId="77777777" w:rsidR="0012206C" w:rsidRDefault="00000000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Father’s Occupation: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Farmer</w:t>
            </w:r>
          </w:p>
          <w:p w14:paraId="2A7A694B" w14:textId="77777777" w:rsidR="0012206C" w:rsidRDefault="0012206C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5263964" w14:textId="77777777" w:rsidR="0012206C" w:rsidRDefault="0012206C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6746E53" w14:textId="77777777" w:rsidR="0012206C" w:rsidRDefault="00000000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Mother’s Name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</w:p>
          <w:p w14:paraId="0BB91416" w14:textId="77777777" w:rsidR="0012206C" w:rsidRDefault="00000000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Mrs.Meena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Surendra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Funde</w:t>
            </w:r>
            <w:proofErr w:type="spellEnd"/>
          </w:p>
          <w:p w14:paraId="564450BB" w14:textId="77777777" w:rsidR="0012206C" w:rsidRDefault="0012206C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5D9ED61" w14:textId="77777777" w:rsidR="0012206C" w:rsidRDefault="00000000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Mother’s Occupation: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647454BD" w14:textId="77777777" w:rsidR="0012206C" w:rsidRDefault="00000000">
            <w:pPr>
              <w:tabs>
                <w:tab w:val="left" w:pos="1335"/>
                <w:tab w:val="left" w:pos="1425"/>
              </w:tabs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House wife</w:t>
            </w:r>
          </w:p>
          <w:p w14:paraId="5DE3C0D5" w14:textId="77777777" w:rsidR="0012206C" w:rsidRDefault="0012206C">
            <w:pPr>
              <w:tabs>
                <w:tab w:val="left" w:pos="1335"/>
                <w:tab w:val="left" w:pos="1425"/>
              </w:tabs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56993FC" w14:textId="77777777" w:rsidR="0012206C" w:rsidRDefault="0012206C">
            <w:pPr>
              <w:keepNext/>
              <w:spacing w:line="240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</w:p>
          <w:p w14:paraId="3E5ECD8A" w14:textId="77777777" w:rsidR="0012206C" w:rsidRDefault="0012206C">
            <w:pP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right w:val="nil"/>
            </w:tcBorders>
          </w:tcPr>
          <w:p w14:paraId="1CD9551C" w14:textId="52B5119E" w:rsidR="0012206C" w:rsidRDefault="00EA2789">
            <w:pPr>
              <w:pBdr>
                <w:top w:val="single" w:sz="4" w:space="1" w:color="000000"/>
                <w:bottom w:val="single" w:sz="6" w:space="2" w:color="000000"/>
              </w:pBdr>
              <w:shd w:val="clear" w:color="auto" w:fill="E6E6E6"/>
              <w:spacing w:after="240" w:line="240" w:lineRule="auto"/>
              <w:ind w:left="0" w:right="-158" w:hanging="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Education</w:t>
            </w:r>
          </w:p>
          <w:p w14:paraId="58A2E66B" w14:textId="77777777" w:rsidR="0012206C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Bachelors of Engineering (Computer Science and Engineering) </w:t>
            </w:r>
          </w:p>
          <w:p w14:paraId="7C6E6924" w14:textId="77777777" w:rsidR="0012206C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Vishwakarma Institute of Technology,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Pune(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affiliated to Savitribai Phule Pune University)</w:t>
            </w:r>
          </w:p>
          <w:p w14:paraId="32C474DA" w14:textId="77777777" w:rsidR="0012206C" w:rsidRDefault="00000000">
            <w:pPr>
              <w:ind w:left="0" w:hanging="2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CGPA: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9.35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(First year)</w:t>
            </w:r>
          </w:p>
          <w:p w14:paraId="35C3A2E4" w14:textId="77777777" w:rsidR="0012206C" w:rsidRDefault="0012206C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D4CDA8C" w14:textId="77777777" w:rsidR="0012206C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Higher Secondary Certificate Examination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 2020</w:t>
            </w:r>
          </w:p>
          <w:p w14:paraId="7868FEE7" w14:textId="77777777" w:rsidR="0012206C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Dinanath college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Nagpur(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affiliated to Maharashtra state board, Pune)</w:t>
            </w:r>
          </w:p>
          <w:p w14:paraId="6F07E026" w14:textId="77777777" w:rsidR="0012206C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Percentage: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88.65%</w:t>
            </w:r>
          </w:p>
          <w:p w14:paraId="1C2EF1F1" w14:textId="77777777" w:rsidR="0012206C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50045FD3" w14:textId="77777777" w:rsidR="0012206C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Secondary School Certificate Examination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 2018</w:t>
            </w:r>
          </w:p>
          <w:p w14:paraId="52DD011C" w14:textId="77777777" w:rsidR="0012206C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Maharishi Vidya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Mandir 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Bhandara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(affiliated to CBSE, Delhi)</w:t>
            </w:r>
          </w:p>
          <w:p w14:paraId="038078C0" w14:textId="77777777" w:rsidR="0012206C" w:rsidRDefault="00000000">
            <w:pPr>
              <w:spacing w:after="180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Percentage: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88.20%</w:t>
            </w:r>
          </w:p>
          <w:p w14:paraId="72A50E9A" w14:textId="390A01AF" w:rsidR="0012206C" w:rsidRDefault="00000000">
            <w:pPr>
              <w:pBdr>
                <w:top w:val="single" w:sz="4" w:space="1" w:color="000000"/>
                <w:bottom w:val="single" w:sz="6" w:space="2" w:color="000000"/>
              </w:pBdr>
              <w:shd w:val="clear" w:color="auto" w:fill="E6E6E6"/>
              <w:spacing w:after="180" w:line="240" w:lineRule="auto"/>
              <w:ind w:left="0" w:right="-158" w:hanging="2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Projects </w:t>
            </w:r>
          </w:p>
          <w:p w14:paraId="412E1445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</w:pPr>
          </w:p>
          <w:p w14:paraId="1FCC6B51" w14:textId="77777777" w:rsidR="0012206C" w:rsidRDefault="00000000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“Music player”</w:t>
            </w:r>
          </w:p>
          <w:p w14:paraId="003DCA83" w14:textId="77777777" w:rsidR="0012206C" w:rsidRDefault="00000000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This is the music player with basic functionality like playing 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music,pause</w:t>
            </w:r>
            <w:proofErr w:type="spellEnd"/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, next button ,previous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button,load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button to load song and slider to adjust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volume.This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project is built in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Tkinter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GUI.</w:t>
            </w:r>
          </w:p>
          <w:p w14:paraId="5D8EAD06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 w14:paraId="4590AA2E" w14:textId="77777777" w:rsidR="0012206C" w:rsidRDefault="00000000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Domain:-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GUI                                   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IDE:-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Pycharm</w:t>
            </w:r>
            <w:proofErr w:type="spellEnd"/>
          </w:p>
          <w:p w14:paraId="59DD7742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</w:p>
          <w:p w14:paraId="203502EF" w14:textId="77777777" w:rsidR="0012206C" w:rsidRDefault="00000000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Programming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Language:-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Python                                    </w:t>
            </w:r>
          </w:p>
          <w:p w14:paraId="2CBE4A24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</w:pPr>
          </w:p>
          <w:p w14:paraId="1B2F0D37" w14:textId="77777777" w:rsidR="0012206C" w:rsidRDefault="00000000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“Quiz in Java”</w:t>
            </w:r>
          </w:p>
          <w:p w14:paraId="771AAB0D" w14:textId="77777777" w:rsidR="0012206C" w:rsidRDefault="00000000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This is the basic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quiz  in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Java language containing basic questions on java. Its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GUI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being design in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Swing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and uses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swing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components .</w:t>
            </w:r>
            <w:proofErr w:type="gramEnd"/>
          </w:p>
          <w:p w14:paraId="55211B24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 w14:paraId="721B1302" w14:textId="77777777" w:rsidR="0012206C" w:rsidRDefault="00000000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Domain:-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GUI                                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IDE:-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Intellij</w:t>
            </w:r>
            <w:proofErr w:type="spellEnd"/>
          </w:p>
          <w:p w14:paraId="13B53940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</w:p>
          <w:p w14:paraId="2A621A1A" w14:textId="77777777" w:rsidR="0012206C" w:rsidRDefault="00000000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Programming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Language:-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Java 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 GUI’s:-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Swing and AWT</w:t>
            </w:r>
          </w:p>
          <w:p w14:paraId="109026B9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</w:p>
          <w:p w14:paraId="052A416E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</w:p>
          <w:p w14:paraId="411CD19B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</w:p>
          <w:p w14:paraId="09A20D71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</w:p>
          <w:p w14:paraId="28EA4B45" w14:textId="77777777" w:rsidR="0012206C" w:rsidRDefault="0012206C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 w14:paraId="3F5657C7" w14:textId="77777777" w:rsidR="0012206C" w:rsidRDefault="0012206C">
            <w:pPr>
              <w:spacing w:line="240" w:lineRule="auto"/>
              <w:ind w:leftChars="-2" w:left="-5" w:firstLineChars="0" w:firstLine="0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</w:p>
          <w:p w14:paraId="6E725298" w14:textId="77777777" w:rsidR="0012206C" w:rsidRDefault="0012206C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2D7813D" w14:textId="4FEF65C6" w:rsidR="0012206C" w:rsidRDefault="00000000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E6E6E6"/>
              <w:spacing w:after="180" w:line="240" w:lineRule="auto"/>
              <w:ind w:left="0" w:right="-158" w:hanging="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Skills</w:t>
            </w:r>
          </w:p>
          <w:p w14:paraId="1085C9EB" w14:textId="77777777" w:rsidR="0012206C" w:rsidRDefault="00000000">
            <w:pPr>
              <w:numPr>
                <w:ilvl w:val="0"/>
                <w:numId w:val="1"/>
              </w:num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Operating Systems: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Windows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10, windows 11.</w:t>
            </w:r>
          </w:p>
          <w:p w14:paraId="779FFE28" w14:textId="77777777" w:rsidR="0012206C" w:rsidRDefault="0012206C">
            <w:pPr>
              <w:spacing w:line="240" w:lineRule="auto"/>
              <w:ind w:leftChars="-2" w:left="-5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FE630CD" w14:textId="77777777" w:rsidR="0012206C" w:rsidRDefault="00000000">
            <w:pPr>
              <w:numPr>
                <w:ilvl w:val="0"/>
                <w:numId w:val="1"/>
              </w:num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Knowledge:-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Data structures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Algorithms,Object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Oriented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Programming,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HTML,CSS,R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language.</w:t>
            </w:r>
          </w:p>
          <w:p w14:paraId="4CEB1472" w14:textId="77777777" w:rsidR="0012206C" w:rsidRDefault="0012206C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17C296F" w14:textId="77777777" w:rsidR="0012206C" w:rsidRDefault="00000000">
            <w:pPr>
              <w:numPr>
                <w:ilvl w:val="0"/>
                <w:numId w:val="1"/>
              </w:num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Programming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Languages:-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C,C++,Java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basic,Python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basic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434E873A" w14:textId="77777777" w:rsidR="0012206C" w:rsidRDefault="0012206C">
            <w:pPr>
              <w:spacing w:line="240" w:lineRule="auto"/>
              <w:ind w:leftChars="-2" w:left="-5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6A6984F" w14:textId="77777777" w:rsidR="0012206C" w:rsidRDefault="00000000">
            <w:pPr>
              <w:numPr>
                <w:ilvl w:val="0"/>
                <w:numId w:val="1"/>
              </w:num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IDEs:-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Codeblocks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Pycharm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Intellij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,R studio, Arduino ide.</w:t>
            </w:r>
          </w:p>
          <w:p w14:paraId="302DD92E" w14:textId="77777777" w:rsidR="0012206C" w:rsidRDefault="0012206C">
            <w:pPr>
              <w:spacing w:line="240" w:lineRule="auto"/>
              <w:ind w:leftChars="-2" w:left="-5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9F18250" w14:textId="77777777" w:rsidR="0012206C" w:rsidRDefault="00000000">
            <w:pPr>
              <w:numPr>
                <w:ilvl w:val="0"/>
                <w:numId w:val="1"/>
              </w:num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Software:-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Proteus 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Tinkercad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.</w:t>
            </w:r>
          </w:p>
          <w:p w14:paraId="712137A3" w14:textId="77777777" w:rsidR="0012206C" w:rsidRDefault="0012206C">
            <w:pPr>
              <w:spacing w:line="240" w:lineRule="auto"/>
              <w:ind w:leftChars="-2" w:left="-5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2605CBB" w14:textId="77777777" w:rsidR="0012206C" w:rsidRDefault="0012206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5D236CA" w14:textId="77777777" w:rsidR="0012206C" w:rsidRDefault="0012206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C8CE0D0" w14:textId="77777777" w:rsidR="0012206C" w:rsidRDefault="0012206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right w:val="nil"/>
            </w:tcBorders>
          </w:tcPr>
          <w:p w14:paraId="539967F3" w14:textId="77777777" w:rsidR="0012206C" w:rsidRDefault="0012206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2206C" w14:paraId="74FF6BFA" w14:textId="77777777">
        <w:trPr>
          <w:trHeight w:val="14220"/>
        </w:trPr>
        <w:tc>
          <w:tcPr>
            <w:tcW w:w="2970" w:type="dxa"/>
            <w:tcBorders>
              <w:top w:val="nil"/>
              <w:bottom w:val="nil"/>
            </w:tcBorders>
            <w:shd w:val="clear" w:color="auto" w:fill="E6E6E6"/>
          </w:tcPr>
          <w:p w14:paraId="09554608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14:paraId="276C5582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14:paraId="02192356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14:paraId="196D5C2F" w14:textId="77777777" w:rsidR="0012206C" w:rsidRDefault="0012206C">
            <w:pPr>
              <w:ind w:left="0" w:hanging="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14:paraId="13762490" w14:textId="77777777" w:rsidR="0012206C" w:rsidRDefault="00000000">
            <w:pPr>
              <w:keepNext/>
              <w:spacing w:line="240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Interests:</w:t>
            </w:r>
          </w:p>
          <w:p w14:paraId="3665563F" w14:textId="77777777" w:rsidR="0012206C" w:rsidRDefault="0012206C">
            <w:pP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8AA6F9F" w14:textId="77777777" w:rsidR="0012206C" w:rsidRDefault="00000000">
            <w:pPr>
              <w:tabs>
                <w:tab w:val="left" w:pos="1780"/>
              </w:tabs>
              <w:spacing w:line="360" w:lineRule="auto"/>
              <w:ind w:left="0" w:right="244"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Spending time with friends.</w:t>
            </w:r>
          </w:p>
          <w:p w14:paraId="6D892490" w14:textId="77777777" w:rsidR="0012206C" w:rsidRDefault="00000000">
            <w:pPr>
              <w:tabs>
                <w:tab w:val="left" w:pos="1780"/>
              </w:tabs>
              <w:spacing w:line="360" w:lineRule="auto"/>
              <w:ind w:left="0" w:right="244"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Eating and exploring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food .</w:t>
            </w:r>
            <w:proofErr w:type="gramEnd"/>
          </w:p>
          <w:p w14:paraId="414CA78A" w14:textId="77777777" w:rsidR="0012206C" w:rsidRDefault="00000000">
            <w:pPr>
              <w:tabs>
                <w:tab w:val="left" w:pos="1780"/>
              </w:tabs>
              <w:spacing w:line="360" w:lineRule="auto"/>
              <w:ind w:left="0" w:right="244"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Outing.</w:t>
            </w:r>
          </w:p>
          <w:p w14:paraId="34C44375" w14:textId="77777777" w:rsidR="0012206C" w:rsidRDefault="0012206C">
            <w:pPr>
              <w:tabs>
                <w:tab w:val="left" w:pos="1780"/>
              </w:tabs>
              <w:spacing w:line="360" w:lineRule="auto"/>
              <w:ind w:left="0" w:right="244"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85CAFAD" w14:textId="77777777" w:rsidR="0012206C" w:rsidRDefault="00000000">
            <w:pPr>
              <w:tabs>
                <w:tab w:val="left" w:pos="1780"/>
              </w:tabs>
              <w:spacing w:line="360" w:lineRule="auto"/>
              <w:ind w:left="0" w:right="244"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40" w:type="dxa"/>
          </w:tcPr>
          <w:p w14:paraId="46CC6753" w14:textId="77777777" w:rsidR="0012206C" w:rsidRDefault="00000000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E6E6E6"/>
              <w:spacing w:after="180" w:line="240" w:lineRule="auto"/>
              <w:ind w:left="0" w:right="-158" w:hanging="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Awards and Achievements</w:t>
            </w:r>
          </w:p>
          <w:p w14:paraId="2AA4AF13" w14:textId="77777777" w:rsidR="0012206C" w:rsidRDefault="00000000">
            <w:pPr>
              <w:numPr>
                <w:ilvl w:val="0"/>
                <w:numId w:val="2"/>
              </w:numPr>
              <w:tabs>
                <w:tab w:val="left" w:pos="730"/>
              </w:tabs>
              <w:spacing w:after="240"/>
              <w:ind w:leftChars="0" w:firstLineChars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Got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 grade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intermediate exam.</w:t>
            </w:r>
          </w:p>
          <w:p w14:paraId="0ADD302A" w14:textId="77777777" w:rsidR="0012206C" w:rsidRDefault="0012206C">
            <w:pPr>
              <w:tabs>
                <w:tab w:val="left" w:pos="730"/>
              </w:tabs>
              <w:spacing w:after="240"/>
              <w:ind w:leftChars="0" w:left="0" w:firstLineChars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28D80F0" w14:textId="77777777" w:rsidR="0012206C" w:rsidRDefault="0012206C">
            <w:pPr>
              <w:tabs>
                <w:tab w:val="left" w:pos="730"/>
              </w:tabs>
              <w:spacing w:after="240"/>
              <w:ind w:leftChars="0" w:left="0" w:firstLineChars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998748A" w14:textId="77777777" w:rsidR="0012206C" w:rsidRDefault="0012206C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8BBCDEB" w14:textId="77777777" w:rsidR="0012206C" w:rsidRDefault="00000000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E6E6E6"/>
              <w:spacing w:after="180" w:line="240" w:lineRule="auto"/>
              <w:ind w:left="0" w:right="-158" w:hanging="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Extracurricular Activities</w:t>
            </w:r>
          </w:p>
          <w:p w14:paraId="77D7668B" w14:textId="77777777" w:rsidR="0012206C" w:rsidRDefault="00000000">
            <w:pPr>
              <w:numPr>
                <w:ilvl w:val="0"/>
                <w:numId w:val="3"/>
              </w:numPr>
              <w:tabs>
                <w:tab w:val="left" w:pos="730"/>
              </w:tabs>
              <w:spacing w:after="240"/>
              <w:ind w:leftChars="0" w:left="2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Completed 16 weeks DSA course at Coding Ninjas.</w:t>
            </w:r>
          </w:p>
          <w:p w14:paraId="1D85C8DA" w14:textId="77777777" w:rsidR="0012206C" w:rsidRDefault="00000000">
            <w:pPr>
              <w:numPr>
                <w:ilvl w:val="0"/>
                <w:numId w:val="3"/>
              </w:numPr>
              <w:tabs>
                <w:tab w:val="left" w:pos="730"/>
              </w:tabs>
              <w:spacing w:after="240"/>
              <w:ind w:leftChars="0" w:left="2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Participated in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bytecode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competition held at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Vishwakarandak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VIT Pune.</w:t>
            </w:r>
          </w:p>
          <w:p w14:paraId="30770B78" w14:textId="77777777" w:rsidR="0012206C" w:rsidRDefault="00000000">
            <w:pPr>
              <w:numPr>
                <w:ilvl w:val="0"/>
                <w:numId w:val="3"/>
              </w:numPr>
              <w:tabs>
                <w:tab w:val="left" w:pos="730"/>
              </w:tabs>
              <w:spacing w:after="240"/>
              <w:ind w:leftChars="0" w:left="2"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Participated in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murder mystery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held at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Vishwakarandak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VIT Pune.</w:t>
            </w:r>
          </w:p>
          <w:p w14:paraId="61FFBDE1" w14:textId="77777777" w:rsidR="0012206C" w:rsidRDefault="00000000">
            <w:pPr>
              <w:numPr>
                <w:ilvl w:val="0"/>
                <w:numId w:val="3"/>
              </w:numPr>
              <w:ind w:leftChars="0" w:left="2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Attended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workshop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Arduino Programming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conducted by VIT Pune in association with Make in India.</w:t>
            </w:r>
          </w:p>
          <w:p w14:paraId="2B243EED" w14:textId="77777777" w:rsidR="0012206C" w:rsidRDefault="0012206C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88EC9F0" w14:textId="77777777" w:rsidR="0012206C" w:rsidRDefault="00000000">
            <w:pPr>
              <w:numPr>
                <w:ilvl w:val="0"/>
                <w:numId w:val="3"/>
              </w:numPr>
              <w:ind w:leftChars="0" w:left="2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Attended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Seminar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on 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nternet of Things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organized by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IEEE ,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VIT Pune.</w:t>
            </w:r>
          </w:p>
          <w:p w14:paraId="08E5CCBD" w14:textId="77777777" w:rsidR="0012206C" w:rsidRDefault="0012206C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2EC2C40" w14:textId="77777777" w:rsidR="0012206C" w:rsidRDefault="0012206C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96A78ED" w14:textId="77777777" w:rsidR="0012206C" w:rsidRDefault="00000000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E6E6E6"/>
              <w:spacing w:after="180" w:line="240" w:lineRule="auto"/>
              <w:ind w:left="0" w:right="-158" w:hanging="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Strengths</w:t>
            </w:r>
          </w:p>
          <w:p w14:paraId="34AE08AB" w14:textId="77777777" w:rsidR="0012206C" w:rsidRDefault="00000000">
            <w:pPr>
              <w:numPr>
                <w:ilvl w:val="0"/>
                <w:numId w:val="4"/>
              </w:num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Quick learner.</w:t>
            </w:r>
          </w:p>
          <w:p w14:paraId="138F6988" w14:textId="77777777" w:rsidR="0012206C" w:rsidRDefault="0012206C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FD03EF9" w14:textId="77777777" w:rsidR="0012206C" w:rsidRDefault="00000000">
            <w:pPr>
              <w:numPr>
                <w:ilvl w:val="0"/>
                <w:numId w:val="4"/>
              </w:num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Team spirit.</w:t>
            </w:r>
          </w:p>
          <w:p w14:paraId="730CDBFA" w14:textId="77777777" w:rsidR="0012206C" w:rsidRDefault="0012206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F5FFA09" w14:textId="77777777" w:rsidR="0012206C" w:rsidRDefault="00000000">
            <w:pPr>
              <w:numPr>
                <w:ilvl w:val="0"/>
                <w:numId w:val="4"/>
              </w:num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Hard worker.</w:t>
            </w:r>
          </w:p>
          <w:p w14:paraId="3007FA9F" w14:textId="77777777" w:rsidR="0012206C" w:rsidRDefault="0012206C">
            <w:pPr>
              <w:spacing w:after="18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D2666F3" w14:textId="77777777" w:rsidR="0012206C" w:rsidRDefault="00000000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E6E6E6"/>
              <w:spacing w:after="180" w:line="240" w:lineRule="auto"/>
              <w:ind w:left="0" w:right="-158" w:hanging="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Languages</w:t>
            </w:r>
          </w:p>
          <w:p w14:paraId="0548532B" w14:textId="77777777" w:rsidR="0012206C" w:rsidRDefault="00000000">
            <w:pPr>
              <w:spacing w:after="18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English, Marathi, Hindi</w:t>
            </w:r>
          </w:p>
          <w:p w14:paraId="42AB58C3" w14:textId="77777777" w:rsidR="0012206C" w:rsidRDefault="00000000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E6E6E6"/>
              <w:spacing w:after="180" w:line="240" w:lineRule="auto"/>
              <w:ind w:left="0" w:right="-158" w:hanging="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Declaration</w:t>
            </w:r>
          </w:p>
          <w:p w14:paraId="4278F6E6" w14:textId="77777777" w:rsidR="0012206C" w:rsidRDefault="00000000">
            <w:pPr>
              <w:spacing w:after="18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I hereby declare that the above-mentioned information is correct up to my knowledge and I bear the responsibility for the correctness of above-mentioned particulars.</w:t>
            </w:r>
          </w:p>
          <w:p w14:paraId="35A4A907" w14:textId="77777777" w:rsidR="0012206C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ab/>
              <w:t>:    Pune</w:t>
            </w:r>
          </w:p>
          <w:p w14:paraId="08F5325C" w14:textId="77777777" w:rsidR="0012206C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ab/>
              <w:t xml:space="preserve">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sz w:val="22"/>
                <w:szCs w:val="22"/>
              </w:rPr>
              <w:tab/>
              <w:t xml:space="preserve">             Anurag Surendra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Funde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</w:t>
            </w:r>
          </w:p>
          <w:p w14:paraId="4199AB78" w14:textId="77777777" w:rsidR="0012206C" w:rsidRDefault="0012206C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F53EF57" w14:textId="77777777" w:rsidR="0012206C" w:rsidRDefault="0012206C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11A0CB" w14:textId="77777777" w:rsidR="0012206C" w:rsidRDefault="0012206C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</w:tcPr>
          <w:p w14:paraId="49524A76" w14:textId="77777777" w:rsidR="0012206C" w:rsidRDefault="0012206C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5DE513B" w14:textId="77777777" w:rsidR="0012206C" w:rsidRDefault="0012206C">
      <w:pPr>
        <w:widowControl w:val="0"/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3CDEFE34" w14:textId="77777777" w:rsidR="0012206C" w:rsidRDefault="0012206C">
      <w:pPr>
        <w:ind w:left="0" w:hanging="2"/>
        <w:rPr>
          <w:rFonts w:ascii="Calibri" w:eastAsia="Calibri" w:hAnsi="Calibri" w:cs="Calibri"/>
        </w:rPr>
      </w:pPr>
    </w:p>
    <w:p w14:paraId="51CAEC74" w14:textId="77777777" w:rsidR="0012206C" w:rsidRDefault="0012206C">
      <w:pPr>
        <w:ind w:left="0" w:hanging="2"/>
        <w:rPr>
          <w:rFonts w:ascii="Calibri" w:eastAsia="Calibri" w:hAnsi="Calibri" w:cs="Calibri"/>
        </w:rPr>
      </w:pPr>
    </w:p>
    <w:sectPr w:rsidR="0012206C">
      <w:pgSz w:w="16834" w:h="11909" w:orient="landscape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7246" w14:textId="77777777" w:rsidR="005F5709" w:rsidRDefault="005F5709">
      <w:pPr>
        <w:spacing w:line="240" w:lineRule="auto"/>
        <w:ind w:left="0" w:hanging="2"/>
      </w:pPr>
      <w:r>
        <w:separator/>
      </w:r>
    </w:p>
  </w:endnote>
  <w:endnote w:type="continuationSeparator" w:id="0">
    <w:p w14:paraId="26938C43" w14:textId="77777777" w:rsidR="005F5709" w:rsidRDefault="005F570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CCBB6" w14:textId="77777777" w:rsidR="005F5709" w:rsidRDefault="005F5709">
      <w:pPr>
        <w:spacing w:line="240" w:lineRule="auto"/>
        <w:ind w:left="0" w:hanging="2"/>
      </w:pPr>
      <w:r>
        <w:separator/>
      </w:r>
    </w:p>
  </w:footnote>
  <w:footnote w:type="continuationSeparator" w:id="0">
    <w:p w14:paraId="2D75F7C9" w14:textId="77777777" w:rsidR="005F5709" w:rsidRDefault="005F570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4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F68A363E"/>
    <w:multiLevelType w:val="singleLevel"/>
    <w:tmpl w:val="F68A363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4684136">
    <w:abstractNumId w:val="3"/>
  </w:num>
  <w:num w:numId="2" w16cid:durableId="241066325">
    <w:abstractNumId w:val="1"/>
  </w:num>
  <w:num w:numId="3" w16cid:durableId="552153629">
    <w:abstractNumId w:val="2"/>
  </w:num>
  <w:num w:numId="4" w16cid:durableId="107940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6C"/>
    <w:rsid w:val="0006431C"/>
    <w:rsid w:val="000B1BA0"/>
    <w:rsid w:val="0012206C"/>
    <w:rsid w:val="005F5709"/>
    <w:rsid w:val="00EA2789"/>
    <w:rsid w:val="01A0409C"/>
    <w:rsid w:val="096534F8"/>
    <w:rsid w:val="14055B8B"/>
    <w:rsid w:val="19AB0492"/>
    <w:rsid w:val="21B13BC2"/>
    <w:rsid w:val="4325553B"/>
    <w:rsid w:val="4D695360"/>
    <w:rsid w:val="52A04205"/>
    <w:rsid w:val="7074789E"/>
    <w:rsid w:val="7EA1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7FFC"/>
  <w15:docId w15:val="{C295DEA0-142B-4881-ABBF-7827949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qFormat="1"/>
    <w:lsdException w:name="caption" w:semiHidden="1" w:unhideWhenUsed="1" w:qFormat="1"/>
    <w:lsdException w:name="List 2" w:qFormat="1"/>
    <w:lsdException w:name="Title" w:qFormat="1"/>
    <w:lsdException w:name="Default Paragraph Font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rFonts w:asciiTheme="minorHAnsi" w:eastAsiaTheme="minorEastAsia" w:hAnsiTheme="minorHAnsi" w:cstheme="minorBidi"/>
      <w:position w:val="-1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pPr>
      <w:keepNext/>
      <w:autoSpaceDE w:val="0"/>
      <w:autoSpaceDN w:val="0"/>
      <w:spacing w:line="480" w:lineRule="auto"/>
      <w:jc w:val="both"/>
    </w:pPr>
    <w:rPr>
      <w:rFonts w:ascii="Verdana" w:hAnsi="Verdana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202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qFormat/>
    <w:pPr>
      <w:autoSpaceDE w:val="0"/>
      <w:autoSpaceDN w:val="0"/>
      <w:spacing w:line="360" w:lineRule="auto"/>
      <w:jc w:val="both"/>
    </w:pPr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qFormat/>
    <w:pPr>
      <w:tabs>
        <w:tab w:val="left" w:pos="0"/>
      </w:tabs>
      <w:suppressAutoHyphens w:val="0"/>
      <w:autoSpaceDE w:val="0"/>
      <w:autoSpaceDN w:val="0"/>
      <w:spacing w:line="215" w:lineRule="auto"/>
      <w:jc w:val="both"/>
    </w:pPr>
    <w:rPr>
      <w:spacing w:val="-3"/>
      <w:sz w:val="20"/>
      <w:szCs w:val="20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styleId="Hyperlink">
    <w:name w:val="Hyperlink"/>
    <w:qFormat/>
    <w:rPr>
      <w:color w:val="0000FF"/>
      <w:w w:val="100"/>
      <w:position w:val="-1"/>
      <w:u w:val="single"/>
      <w:vertAlign w:val="baseline"/>
      <w:cs w:val="0"/>
    </w:rPr>
  </w:style>
  <w:style w:type="paragraph" w:styleId="List2">
    <w:name w:val="List 2"/>
    <w:basedOn w:val="Normal"/>
    <w:qFormat/>
    <w:pPr>
      <w:ind w:left="720" w:hanging="360"/>
    </w:pPr>
    <w:rPr>
      <w:rFonts w:ascii="Arial" w:hAnsi="Arial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me">
    <w:name w:val="Nome"/>
    <w:basedOn w:val="Normal"/>
    <w:qFormat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qFormat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Achievement">
    <w:name w:val="Achievement"/>
    <w:basedOn w:val="BodyText"/>
    <w:qFormat/>
    <w:pPr>
      <w:tabs>
        <w:tab w:val="left" w:pos="1780"/>
      </w:tabs>
      <w:autoSpaceDE/>
      <w:autoSpaceDN/>
      <w:spacing w:line="360" w:lineRule="auto"/>
      <w:ind w:left="165" w:right="244"/>
      <w:jc w:val="center"/>
    </w:pPr>
    <w:rPr>
      <w:rFonts w:ascii="Century Gothic" w:hAnsi="Century Gothic"/>
      <w:b w:val="0"/>
      <w:color w:val="000000"/>
    </w:rPr>
  </w:style>
  <w:style w:type="paragraph" w:customStyle="1" w:styleId="CompanyNameOne">
    <w:name w:val="Company Name One"/>
    <w:basedOn w:val="Normal"/>
    <w:next w:val="Normal"/>
    <w:qFormat/>
    <w:pPr>
      <w:ind w:left="360" w:hanging="36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BodyTextChar">
    <w:name w:val="Body Text Char"/>
    <w:qFormat/>
    <w:rPr>
      <w:rFonts w:ascii="Arial" w:hAnsi="Arial" w:cs="Arial"/>
      <w:b/>
      <w:bCs/>
      <w:w w:val="100"/>
      <w:position w:val="-1"/>
      <w:vertAlign w:val="baseline"/>
      <w:cs w:val="0"/>
    </w:rPr>
  </w:style>
  <w:style w:type="table" w:customStyle="1" w:styleId="Style30">
    <w:name w:val="_Style 30"/>
    <w:basedOn w:val="TableNormal1"/>
    <w:qFormat/>
    <w:tblPr>
      <w:tblCellMar>
        <w:top w:w="0" w:type="dxa"/>
        <w:left w:w="170" w:type="dxa"/>
        <w:bottom w:w="0" w:type="dxa"/>
        <w:right w:w="1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cgrPT2zoQ1lflApsMFNnQwwhQQ==">AMUW2mVcPpe9rSSu5zVzl4Lb6oIeTKgdbyt7hk1rD/WLklpuVeUbN9s/rZU+1KsqArJqGw/3OM9KGkrRyORhI9maRBvrawhhxQuVOmA4r1rRkLuB1J7YdiMvXc2dwCsgoRtOBx1qJWI1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Sreedharan</dc:creator>
  <cp:lastModifiedBy>Ketan Gangwal</cp:lastModifiedBy>
  <cp:revision>2</cp:revision>
  <dcterms:created xsi:type="dcterms:W3CDTF">2022-10-04T21:01:00Z</dcterms:created>
  <dcterms:modified xsi:type="dcterms:W3CDTF">2022-10-04T21:01:00Z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A33BF5A9F08B40D0909D103A013D3916</vt:lpwstr>
  </property>
</Properties>
</file>